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0F39" w:rsidRPr="00670F39" w:rsidRDefault="00670F39" w:rsidP="00670F39">
      <w:pPr>
        <w:pStyle w:val="NormalWeb"/>
        <w:bidi/>
        <w:rPr>
          <w:rFonts w:ascii="Vazir" w:hAnsi="Vazir" w:cs="Vazir" w:hint="cs"/>
        </w:rPr>
      </w:pPr>
      <w:proofErr w:type="spellStart"/>
      <w:r w:rsidRPr="00670F39">
        <w:rPr>
          <w:rStyle w:val="Strong"/>
          <w:rFonts w:ascii="Vazir" w:hAnsi="Vazir" w:cs="Vazir" w:hint="cs"/>
          <w:rtl/>
        </w:rPr>
        <w:t>گزارش</w:t>
      </w:r>
      <w:proofErr w:type="spellEnd"/>
      <w:r w:rsidRPr="00670F39">
        <w:rPr>
          <w:rStyle w:val="Strong"/>
          <w:rFonts w:ascii="Vazir" w:hAnsi="Vazir" w:cs="Vazir" w:hint="cs"/>
          <w:rtl/>
        </w:rPr>
        <w:t xml:space="preserve"> </w:t>
      </w:r>
      <w:proofErr w:type="spellStart"/>
      <w:r w:rsidRPr="00670F39">
        <w:rPr>
          <w:rStyle w:val="Strong"/>
          <w:rFonts w:ascii="Vazir" w:hAnsi="Vazir" w:cs="Vazir" w:hint="cs"/>
          <w:rtl/>
        </w:rPr>
        <w:t>کار</w:t>
      </w:r>
      <w:proofErr w:type="spellEnd"/>
      <w:r w:rsidRPr="00670F39">
        <w:rPr>
          <w:rStyle w:val="Strong"/>
          <w:rFonts w:ascii="Vazir" w:hAnsi="Vazir" w:cs="Vazir" w:hint="cs"/>
          <w:rtl/>
        </w:rPr>
        <w:t xml:space="preserve"> </w:t>
      </w:r>
      <w:proofErr w:type="spellStart"/>
      <w:r w:rsidRPr="00670F39">
        <w:rPr>
          <w:rStyle w:val="Strong"/>
          <w:rFonts w:ascii="Vazir" w:hAnsi="Vazir" w:cs="Vazir" w:hint="cs"/>
          <w:rtl/>
        </w:rPr>
        <w:t>پروژه‌ی</w:t>
      </w:r>
      <w:proofErr w:type="spellEnd"/>
      <w:r w:rsidRPr="00670F39">
        <w:rPr>
          <w:rStyle w:val="Strong"/>
          <w:rFonts w:ascii="Vazir" w:hAnsi="Vazir" w:cs="Vazir" w:hint="cs"/>
          <w:rtl/>
        </w:rPr>
        <w:t xml:space="preserve"> </w:t>
      </w:r>
      <w:proofErr w:type="spellStart"/>
      <w:r w:rsidRPr="00670F39">
        <w:rPr>
          <w:rStyle w:val="Strong"/>
          <w:rFonts w:ascii="Vazir" w:hAnsi="Vazir" w:cs="Vazir" w:hint="cs"/>
          <w:rtl/>
        </w:rPr>
        <w:t>توسعه‌ی</w:t>
      </w:r>
      <w:proofErr w:type="spellEnd"/>
      <w:r w:rsidRPr="00670F39">
        <w:rPr>
          <w:rStyle w:val="Strong"/>
          <w:rFonts w:ascii="Vazir" w:hAnsi="Vazir" w:cs="Vazir" w:hint="cs"/>
          <w:rtl/>
        </w:rPr>
        <w:t xml:space="preserve"> </w:t>
      </w:r>
      <w:proofErr w:type="spellStart"/>
      <w:r w:rsidRPr="00670F39">
        <w:rPr>
          <w:rStyle w:val="Strong"/>
          <w:rFonts w:ascii="Vazir" w:hAnsi="Vazir" w:cs="Vazir" w:hint="cs"/>
          <w:rtl/>
        </w:rPr>
        <w:t>سامانه</w:t>
      </w:r>
      <w:proofErr w:type="spellEnd"/>
      <w:r w:rsidRPr="00670F39">
        <w:rPr>
          <w:rStyle w:val="Strong"/>
          <w:rFonts w:ascii="Vazir" w:hAnsi="Vazir" w:cs="Vazir" w:hint="cs"/>
          <w:rtl/>
        </w:rPr>
        <w:t xml:space="preserve"> </w:t>
      </w:r>
      <w:proofErr w:type="spellStart"/>
      <w:r w:rsidRPr="00670F39">
        <w:rPr>
          <w:rStyle w:val="Strong"/>
          <w:rFonts w:ascii="Vazir" w:hAnsi="Vazir" w:cs="Vazir" w:hint="cs"/>
          <w:rtl/>
        </w:rPr>
        <w:t>بازی</w:t>
      </w:r>
      <w:proofErr w:type="spellEnd"/>
      <w:r w:rsidRPr="00670F39">
        <w:rPr>
          <w:rStyle w:val="Strong"/>
          <w:rFonts w:ascii="Vazir" w:hAnsi="Vazir" w:cs="Vazir" w:hint="cs"/>
        </w:rPr>
        <w:t xml:space="preserve"> Quiz of Kings (</w:t>
      </w:r>
      <w:r w:rsidRPr="00670F39">
        <w:rPr>
          <w:rStyle w:val="Strong"/>
          <w:rFonts w:ascii="Vazir" w:hAnsi="Vazir" w:cs="Vazir" w:hint="cs"/>
          <w:rtl/>
        </w:rPr>
        <w:t xml:space="preserve">نسخه </w:t>
      </w:r>
      <w:proofErr w:type="spellStart"/>
      <w:r w:rsidRPr="00670F39">
        <w:rPr>
          <w:rStyle w:val="Strong"/>
          <w:rFonts w:ascii="Vazir" w:hAnsi="Vazir" w:cs="Vazir" w:hint="cs"/>
          <w:rtl/>
        </w:rPr>
        <w:t>متنی</w:t>
      </w:r>
      <w:proofErr w:type="spellEnd"/>
      <w:r w:rsidRPr="00670F39">
        <w:rPr>
          <w:rStyle w:val="Strong"/>
          <w:rFonts w:ascii="Vazir" w:hAnsi="Vazir" w:cs="Vazir" w:hint="cs"/>
        </w:rPr>
        <w:t>)</w:t>
      </w:r>
    </w:p>
    <w:p w:rsidR="00670F39" w:rsidRPr="00670F39" w:rsidRDefault="008A7AA7" w:rsidP="00670F39">
      <w:pPr>
        <w:bidi/>
        <w:rPr>
          <w:rFonts w:ascii="Vazir" w:hAnsi="Vazir" w:cs="Vazir" w:hint="cs"/>
        </w:rPr>
      </w:pPr>
      <w:r w:rsidRPr="008A7AA7">
        <w:rPr>
          <w:rFonts w:ascii="Vazir" w:hAnsi="Vazir" w:cs="Vazir"/>
          <w:noProof/>
        </w:rPr>
        <w:pict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:rsidR="00670F39" w:rsidRPr="00670F39" w:rsidRDefault="00670F39" w:rsidP="00670F39">
      <w:pPr>
        <w:pStyle w:val="Heading3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مشخصات </w:t>
      </w:r>
      <w:proofErr w:type="spellStart"/>
      <w:r w:rsidRPr="00670F39">
        <w:rPr>
          <w:rFonts w:ascii="Vazir" w:hAnsi="Vazir" w:cs="Vazir" w:hint="cs"/>
          <w:rtl/>
        </w:rPr>
        <w:t>کلی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پروژه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0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  <w:rtl/>
        </w:rPr>
        <w:t xml:space="preserve">نام </w:t>
      </w:r>
      <w:proofErr w:type="spellStart"/>
      <w:r w:rsidRPr="00670F39">
        <w:rPr>
          <w:rStyle w:val="Strong"/>
          <w:rFonts w:ascii="Vazir" w:hAnsi="Vazir" w:cs="Vazir" w:hint="cs"/>
          <w:rtl/>
        </w:rPr>
        <w:t>پروژه</w:t>
      </w:r>
      <w:proofErr w:type="spellEnd"/>
      <w:r w:rsidRPr="00670F39">
        <w:rPr>
          <w:rStyle w:val="Strong"/>
          <w:rFonts w:ascii="Vazir" w:hAnsi="Vazir" w:cs="Vazir" w:hint="cs"/>
        </w:rPr>
        <w:t>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سامانه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</w:rPr>
        <w:t xml:space="preserve"> Quiz of Kings (</w:t>
      </w:r>
      <w:proofErr w:type="spellStart"/>
      <w:r w:rsidRPr="00670F39">
        <w:rPr>
          <w:rFonts w:ascii="Vazir" w:hAnsi="Vazir" w:cs="Vazir" w:hint="cs"/>
          <w:rtl/>
        </w:rPr>
        <w:t>متنی</w:t>
      </w:r>
      <w:proofErr w:type="spellEnd"/>
      <w:r w:rsidRPr="00670F39">
        <w:rPr>
          <w:rFonts w:ascii="Vazir" w:hAnsi="Vazir" w:cs="Vazir" w:hint="cs"/>
        </w:rPr>
        <w:t>)</w:t>
      </w:r>
    </w:p>
    <w:p w:rsidR="00670F39" w:rsidRPr="00670F39" w:rsidRDefault="00670F39" w:rsidP="00670F39">
      <w:pPr>
        <w:pStyle w:val="NormalWeb"/>
        <w:numPr>
          <w:ilvl w:val="0"/>
          <w:numId w:val="10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  <w:rtl/>
        </w:rPr>
        <w:t>هدف</w:t>
      </w:r>
      <w:r w:rsidRPr="00670F39">
        <w:rPr>
          <w:rStyle w:val="Strong"/>
          <w:rFonts w:ascii="Vazir" w:hAnsi="Vazir" w:cs="Vazir" w:hint="cs"/>
        </w:rPr>
        <w:t>:</w:t>
      </w:r>
      <w:r w:rsidRPr="00670F39">
        <w:rPr>
          <w:rFonts w:ascii="Vazir" w:hAnsi="Vazir" w:cs="Vazir" w:hint="cs"/>
        </w:rPr>
        <w:t xml:space="preserve"> </w:t>
      </w:r>
      <w:r w:rsidRPr="00670F39">
        <w:rPr>
          <w:rFonts w:ascii="Vazir" w:hAnsi="Vazir" w:cs="Vazir" w:hint="cs"/>
          <w:rtl/>
        </w:rPr>
        <w:t xml:space="preserve">ساخت </w:t>
      </w:r>
      <w:proofErr w:type="spellStart"/>
      <w:r w:rsidRPr="00670F39">
        <w:rPr>
          <w:rFonts w:ascii="Vazir" w:hAnsi="Vazir" w:cs="Vazir" w:hint="cs"/>
          <w:rtl/>
        </w:rPr>
        <w:t>یک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پلتفرم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نوبتی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  <w:r w:rsidRPr="00670F39">
        <w:rPr>
          <w:rFonts w:ascii="Vazir" w:hAnsi="Vazir" w:cs="Vazir" w:hint="cs"/>
          <w:rtl/>
        </w:rPr>
        <w:t xml:space="preserve"> اطلاعات </w:t>
      </w:r>
      <w:proofErr w:type="spellStart"/>
      <w:r w:rsidRPr="00670F39">
        <w:rPr>
          <w:rFonts w:ascii="Vazir" w:hAnsi="Vazir" w:cs="Vazir" w:hint="cs"/>
          <w:rtl/>
        </w:rPr>
        <w:t>عمومی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به‌صورت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رقابتی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بین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نقش‌های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عادی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ادمین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0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  <w:rtl/>
        </w:rPr>
        <w:t xml:space="preserve">زبان </w:t>
      </w:r>
      <w:proofErr w:type="spellStart"/>
      <w:r w:rsidRPr="00670F39">
        <w:rPr>
          <w:rStyle w:val="Strong"/>
          <w:rFonts w:ascii="Vazir" w:hAnsi="Vazir" w:cs="Vazir" w:hint="cs"/>
          <w:rtl/>
        </w:rPr>
        <w:t>برنامه‌نویسی</w:t>
      </w:r>
      <w:proofErr w:type="spellEnd"/>
      <w:r w:rsidRPr="00670F39">
        <w:rPr>
          <w:rStyle w:val="Strong"/>
          <w:rFonts w:ascii="Vazir" w:hAnsi="Vazir" w:cs="Vazir" w:hint="cs"/>
        </w:rPr>
        <w:t>:</w:t>
      </w:r>
      <w:r w:rsidRPr="00670F39">
        <w:rPr>
          <w:rFonts w:ascii="Vazir" w:hAnsi="Vazir" w:cs="Vazir" w:hint="cs"/>
        </w:rPr>
        <w:t xml:space="preserve"> Python (</w:t>
      </w:r>
      <w:r w:rsidRPr="00670F39">
        <w:rPr>
          <w:rFonts w:ascii="Vazir" w:hAnsi="Vazir" w:cs="Vazir" w:hint="cs"/>
          <w:rtl/>
        </w:rPr>
        <w:t xml:space="preserve">قابل </w:t>
      </w:r>
      <w:proofErr w:type="spellStart"/>
      <w:r w:rsidRPr="00670F39">
        <w:rPr>
          <w:rFonts w:ascii="Vazir" w:hAnsi="Vazir" w:cs="Vazir" w:hint="cs"/>
          <w:rtl/>
        </w:rPr>
        <w:t>گسترش</w:t>
      </w:r>
      <w:proofErr w:type="spellEnd"/>
      <w:r w:rsidRPr="00670F39">
        <w:rPr>
          <w:rFonts w:ascii="Vazir" w:hAnsi="Vazir" w:cs="Vazir" w:hint="cs"/>
          <w:rtl/>
        </w:rPr>
        <w:t xml:space="preserve"> به رابط </w:t>
      </w:r>
      <w:proofErr w:type="spellStart"/>
      <w:r w:rsidRPr="00670F39">
        <w:rPr>
          <w:rFonts w:ascii="Vazir" w:hAnsi="Vazir" w:cs="Vazir" w:hint="cs"/>
          <w:rtl/>
        </w:rPr>
        <w:t>گرافیکی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یا</w:t>
      </w:r>
      <w:proofErr w:type="spellEnd"/>
      <w:r w:rsidRPr="00670F39">
        <w:rPr>
          <w:rFonts w:ascii="Vazir" w:hAnsi="Vazir" w:cs="Vazir" w:hint="cs"/>
          <w:rtl/>
        </w:rPr>
        <w:t xml:space="preserve"> نسخه تحت وب</w:t>
      </w:r>
      <w:r w:rsidRPr="00670F39">
        <w:rPr>
          <w:rFonts w:ascii="Vazir" w:hAnsi="Vazir" w:cs="Vazir" w:hint="cs"/>
        </w:rPr>
        <w:t>)</w:t>
      </w:r>
    </w:p>
    <w:p w:rsidR="00670F39" w:rsidRPr="00670F39" w:rsidRDefault="00670F39" w:rsidP="00670F39">
      <w:pPr>
        <w:pStyle w:val="NormalWeb"/>
        <w:numPr>
          <w:ilvl w:val="0"/>
          <w:numId w:val="10"/>
        </w:numPr>
        <w:bidi/>
        <w:rPr>
          <w:rFonts w:ascii="Vazir" w:hAnsi="Vazir" w:cs="Vazir" w:hint="cs"/>
        </w:rPr>
      </w:pPr>
      <w:proofErr w:type="spellStart"/>
      <w:r w:rsidRPr="00670F39">
        <w:rPr>
          <w:rStyle w:val="Strong"/>
          <w:rFonts w:ascii="Vazir" w:hAnsi="Vazir" w:cs="Vazir" w:hint="cs"/>
          <w:rtl/>
        </w:rPr>
        <w:t>پایگاه</w:t>
      </w:r>
      <w:proofErr w:type="spellEnd"/>
      <w:r w:rsidRPr="00670F39">
        <w:rPr>
          <w:rStyle w:val="Strong"/>
          <w:rFonts w:ascii="Vazir" w:hAnsi="Vazir" w:cs="Vazir" w:hint="cs"/>
          <w:rtl/>
        </w:rPr>
        <w:t xml:space="preserve"> داده</w:t>
      </w:r>
      <w:r w:rsidRPr="00670F39">
        <w:rPr>
          <w:rStyle w:val="Strong"/>
          <w:rFonts w:ascii="Vazir" w:hAnsi="Vazir" w:cs="Vazir" w:hint="cs"/>
        </w:rPr>
        <w:t>:</w:t>
      </w:r>
      <w:r w:rsidRPr="00670F39">
        <w:rPr>
          <w:rFonts w:ascii="Vazir" w:hAnsi="Vazir" w:cs="Vazir" w:hint="cs"/>
        </w:rPr>
        <w:t xml:space="preserve"> SQLite</w:t>
      </w:r>
    </w:p>
    <w:p w:rsidR="00670F39" w:rsidRPr="00670F39" w:rsidRDefault="00670F39" w:rsidP="00670F39">
      <w:pPr>
        <w:pStyle w:val="NormalWeb"/>
        <w:numPr>
          <w:ilvl w:val="0"/>
          <w:numId w:val="10"/>
        </w:numPr>
        <w:bidi/>
        <w:rPr>
          <w:rFonts w:ascii="Vazir" w:hAnsi="Vazir" w:cs="Vazir" w:hint="cs"/>
        </w:rPr>
      </w:pPr>
      <w:proofErr w:type="spellStart"/>
      <w:r w:rsidRPr="00670F39">
        <w:rPr>
          <w:rStyle w:val="Strong"/>
          <w:rFonts w:ascii="Vazir" w:hAnsi="Vazir" w:cs="Vazir" w:hint="cs"/>
          <w:rtl/>
        </w:rPr>
        <w:t>ویژگی‌ها</w:t>
      </w:r>
      <w:proofErr w:type="spellEnd"/>
      <w:r w:rsidRPr="00670F39">
        <w:rPr>
          <w:rStyle w:val="Strong"/>
          <w:rFonts w:ascii="Vazir" w:hAnsi="Vazir" w:cs="Vazir" w:hint="cs"/>
        </w:rPr>
        <w:t>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ثبت‌نام</w:t>
      </w:r>
      <w:proofErr w:type="spellEnd"/>
      <w:r w:rsidRPr="00670F39">
        <w:rPr>
          <w:rFonts w:ascii="Vazir" w:hAnsi="Vazir" w:cs="Vazir" w:hint="cs"/>
          <w:rtl/>
        </w:rPr>
        <w:t xml:space="preserve">، ورود، </w:t>
      </w:r>
      <w:proofErr w:type="spellStart"/>
      <w:r w:rsidRPr="00670F39">
        <w:rPr>
          <w:rFonts w:ascii="Vazir" w:hAnsi="Vazir" w:cs="Vazir" w:hint="cs"/>
          <w:rtl/>
        </w:rPr>
        <w:t>مدیریت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  <w:r w:rsidRPr="00670F39">
        <w:rPr>
          <w:rFonts w:ascii="Vazir" w:hAnsi="Vazir" w:cs="Vazir" w:hint="cs"/>
          <w:rtl/>
        </w:rPr>
        <w:t xml:space="preserve">، مسابقه </w:t>
      </w:r>
      <w:proofErr w:type="spellStart"/>
      <w:r w:rsidRPr="00670F39">
        <w:rPr>
          <w:rFonts w:ascii="Vazir" w:hAnsi="Vazir" w:cs="Vazir" w:hint="cs"/>
          <w:rtl/>
        </w:rPr>
        <w:t>نوبتی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بین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بازیکنان</w:t>
      </w:r>
      <w:proofErr w:type="spellEnd"/>
      <w:r w:rsidRPr="00670F39">
        <w:rPr>
          <w:rFonts w:ascii="Vazir" w:hAnsi="Vazir" w:cs="Vazir" w:hint="cs"/>
          <w:rtl/>
        </w:rPr>
        <w:t xml:space="preserve">، جدول </w:t>
      </w:r>
      <w:proofErr w:type="spellStart"/>
      <w:r w:rsidRPr="00670F39">
        <w:rPr>
          <w:rFonts w:ascii="Vazir" w:hAnsi="Vazir" w:cs="Vazir" w:hint="cs"/>
          <w:rtl/>
        </w:rPr>
        <w:t>رتبه‌بندی</w:t>
      </w:r>
      <w:proofErr w:type="spellEnd"/>
      <w:r w:rsidRPr="00670F39">
        <w:rPr>
          <w:rFonts w:ascii="Vazir" w:hAnsi="Vazir" w:cs="Vazir" w:hint="cs"/>
          <w:rtl/>
        </w:rPr>
        <w:t xml:space="preserve">، ارسال و </w:t>
      </w:r>
      <w:proofErr w:type="spellStart"/>
      <w:r w:rsidRPr="00670F39">
        <w:rPr>
          <w:rFonts w:ascii="Vazir" w:hAnsi="Vazir" w:cs="Vazir" w:hint="cs"/>
          <w:rtl/>
        </w:rPr>
        <w:t>تأیید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آمار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تحلیل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دسته‌ها</w:t>
      </w:r>
      <w:proofErr w:type="spellEnd"/>
    </w:p>
    <w:p w:rsidR="00670F39" w:rsidRPr="00670F39" w:rsidRDefault="008A7AA7" w:rsidP="00670F39">
      <w:pPr>
        <w:bidi/>
        <w:rPr>
          <w:rFonts w:ascii="Vazir" w:hAnsi="Vazir" w:cs="Vazir" w:hint="cs"/>
        </w:rPr>
      </w:pPr>
      <w:r w:rsidRPr="008A7AA7">
        <w:rPr>
          <w:rFonts w:ascii="Vazir" w:hAnsi="Vazir" w:cs="Vazir"/>
          <w:noProof/>
        </w:rPr>
        <w:pict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:rsidR="00670F39" w:rsidRPr="00670F39" w:rsidRDefault="00670F39" w:rsidP="00670F39">
      <w:pPr>
        <w:pStyle w:val="Heading3"/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امکانات</w:t>
      </w:r>
      <w:proofErr w:type="spellEnd"/>
      <w:r w:rsidRPr="00670F39">
        <w:rPr>
          <w:rFonts w:ascii="Vazir" w:hAnsi="Vazir" w:cs="Vazir" w:hint="cs"/>
          <w:rtl/>
        </w:rPr>
        <w:t xml:space="preserve"> منوها</w:t>
      </w:r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t xml:space="preserve">1. </w:t>
      </w:r>
      <w:proofErr w:type="spellStart"/>
      <w:r w:rsidRPr="00670F39">
        <w:rPr>
          <w:rFonts w:ascii="Vazir" w:hAnsi="Vazir" w:cs="Vazir" w:hint="cs"/>
          <w:rtl/>
        </w:rPr>
        <w:t>منوی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اصلی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1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>ورود</w:t>
      </w:r>
    </w:p>
    <w:p w:rsidR="00670F39" w:rsidRPr="00670F39" w:rsidRDefault="00670F39" w:rsidP="00670F39">
      <w:pPr>
        <w:pStyle w:val="NormalWeb"/>
        <w:numPr>
          <w:ilvl w:val="0"/>
          <w:numId w:val="11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ثبت‌نام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1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خروج از </w:t>
      </w:r>
      <w:proofErr w:type="spellStart"/>
      <w:r w:rsidRPr="00670F39">
        <w:rPr>
          <w:rFonts w:ascii="Vazir" w:hAnsi="Vazir" w:cs="Vazir" w:hint="cs"/>
          <w:rtl/>
        </w:rPr>
        <w:t>برنامه</w:t>
      </w:r>
      <w:proofErr w:type="spellEnd"/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t xml:space="preserve">2. </w:t>
      </w:r>
      <w:proofErr w:type="spellStart"/>
      <w:r w:rsidRPr="00670F39">
        <w:rPr>
          <w:rFonts w:ascii="Vazir" w:hAnsi="Vazir" w:cs="Vazir" w:hint="cs"/>
          <w:rtl/>
        </w:rPr>
        <w:t>منوی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عادی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شروع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جدید</w:t>
      </w:r>
      <w:proofErr w:type="spellEnd"/>
      <w:r w:rsidRPr="00670F39">
        <w:rPr>
          <w:rFonts w:ascii="Vazir" w:hAnsi="Vazir" w:cs="Vazir" w:hint="cs"/>
          <w:rtl/>
        </w:rPr>
        <w:t xml:space="preserve"> (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سیستم</w:t>
      </w:r>
      <w:proofErr w:type="spellEnd"/>
      <w:r w:rsidRPr="00670F39">
        <w:rPr>
          <w:rFonts w:ascii="Vazir" w:hAnsi="Vazir" w:cs="Vazir" w:hint="cs"/>
        </w:rPr>
        <w:t xml:space="preserve"> matchmaking)</w:t>
      </w:r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ادامه </w:t>
      </w:r>
      <w:proofErr w:type="spellStart"/>
      <w:r w:rsidRPr="00670F39">
        <w:rPr>
          <w:rFonts w:ascii="Vazir" w:hAnsi="Vazir" w:cs="Vazir" w:hint="cs"/>
          <w:rtl/>
        </w:rPr>
        <w:t>بازی‌های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نیمه‌تمام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مشاهده </w:t>
      </w:r>
      <w:proofErr w:type="spellStart"/>
      <w:r w:rsidRPr="00670F39">
        <w:rPr>
          <w:rFonts w:ascii="Vazir" w:hAnsi="Vazir" w:cs="Vazir" w:hint="cs"/>
          <w:rtl/>
        </w:rPr>
        <w:t>رتبه‌بندی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بررسی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وضعیت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امتیاز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شخصی</w:t>
      </w:r>
      <w:proofErr w:type="spellEnd"/>
      <w:r w:rsidRPr="00670F39">
        <w:rPr>
          <w:rFonts w:ascii="Vazir" w:hAnsi="Vazir" w:cs="Vazir" w:hint="cs"/>
          <w:rtl/>
        </w:rPr>
        <w:t xml:space="preserve"> و نسبت برد/باخت</w:t>
      </w:r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افزودن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جدید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مشاهده </w:t>
      </w:r>
      <w:r w:rsidRPr="00670F39">
        <w:rPr>
          <w:rFonts w:ascii="Vazir" w:hAnsi="Vazir" w:cs="Vazir" w:hint="cs"/>
          <w:rtl/>
          <w:lang w:bidi="fa-IR"/>
        </w:rPr>
        <w:t>۱۰</w:t>
      </w:r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برتر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بررسی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دسته‌بندی‌های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پرطرفدار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2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خروج از حساب </w:t>
      </w:r>
      <w:proofErr w:type="spellStart"/>
      <w:r w:rsidRPr="00670F39">
        <w:rPr>
          <w:rFonts w:ascii="Vazir" w:hAnsi="Vazir" w:cs="Vazir" w:hint="cs"/>
          <w:rtl/>
        </w:rPr>
        <w:t>کاربری</w:t>
      </w:r>
      <w:proofErr w:type="spellEnd"/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lastRenderedPageBreak/>
        <w:t xml:space="preserve">3. </w:t>
      </w:r>
      <w:proofErr w:type="spellStart"/>
      <w:r w:rsidRPr="00670F39">
        <w:rPr>
          <w:rFonts w:ascii="Vazir" w:hAnsi="Vazir" w:cs="Vazir" w:hint="cs"/>
          <w:rtl/>
        </w:rPr>
        <w:t>منوی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ادمین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3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مشاهده </w:t>
      </w:r>
      <w:proofErr w:type="spellStart"/>
      <w:r w:rsidRPr="00670F39">
        <w:rPr>
          <w:rFonts w:ascii="Vazir" w:hAnsi="Vazir" w:cs="Vazir" w:hint="cs"/>
          <w:rtl/>
        </w:rPr>
        <w:t>لیست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3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تغییر</w:t>
      </w:r>
      <w:proofErr w:type="spellEnd"/>
      <w:r w:rsidRPr="00670F39">
        <w:rPr>
          <w:rFonts w:ascii="Vazir" w:hAnsi="Vazir" w:cs="Vazir" w:hint="cs"/>
          <w:rtl/>
        </w:rPr>
        <w:t xml:space="preserve"> نقش </w:t>
      </w:r>
      <w:proofErr w:type="spellStart"/>
      <w:r w:rsidRPr="00670F39">
        <w:rPr>
          <w:rFonts w:ascii="Vazir" w:hAnsi="Vazir" w:cs="Vazir" w:hint="cs"/>
          <w:rtl/>
        </w:rPr>
        <w:t>کاربر</w:t>
      </w:r>
      <w:proofErr w:type="spellEnd"/>
      <w:r w:rsidRPr="00670F39">
        <w:rPr>
          <w:rFonts w:ascii="Vazir" w:hAnsi="Vazir" w:cs="Vazir" w:hint="cs"/>
          <w:rtl/>
        </w:rPr>
        <w:t xml:space="preserve"> به </w:t>
      </w:r>
      <w:proofErr w:type="spellStart"/>
      <w:r w:rsidRPr="00670F39">
        <w:rPr>
          <w:rFonts w:ascii="Vazir" w:hAnsi="Vazir" w:cs="Vazir" w:hint="cs"/>
          <w:rtl/>
        </w:rPr>
        <w:t>ادمین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3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مسدود و </w:t>
      </w:r>
      <w:proofErr w:type="spellStart"/>
      <w:r w:rsidRPr="00670F39">
        <w:rPr>
          <w:rFonts w:ascii="Vazir" w:hAnsi="Vazir" w:cs="Vazir" w:hint="cs"/>
          <w:rtl/>
        </w:rPr>
        <w:t>آزادسازی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3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مشاهده </w:t>
      </w:r>
      <w:proofErr w:type="spellStart"/>
      <w:r w:rsidRPr="00670F39">
        <w:rPr>
          <w:rFonts w:ascii="Vazir" w:hAnsi="Vazir" w:cs="Vazir" w:hint="cs"/>
          <w:rtl/>
        </w:rPr>
        <w:t>تاریخچه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بازی‌های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یک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</w:t>
      </w:r>
      <w:proofErr w:type="spellEnd"/>
      <w:r w:rsidRPr="00670F39">
        <w:rPr>
          <w:rFonts w:ascii="Vazir" w:hAnsi="Vazir" w:cs="Vazir" w:hint="cs"/>
          <w:rtl/>
        </w:rPr>
        <w:t xml:space="preserve"> خاص</w:t>
      </w:r>
    </w:p>
    <w:p w:rsidR="00670F39" w:rsidRPr="00670F39" w:rsidRDefault="00670F39" w:rsidP="00670F39">
      <w:pPr>
        <w:pStyle w:val="NormalWeb"/>
        <w:numPr>
          <w:ilvl w:val="0"/>
          <w:numId w:val="13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تأیید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یا</w:t>
      </w:r>
      <w:proofErr w:type="spellEnd"/>
      <w:r w:rsidRPr="00670F39">
        <w:rPr>
          <w:rFonts w:ascii="Vazir" w:hAnsi="Vazir" w:cs="Vazir" w:hint="cs"/>
          <w:rtl/>
        </w:rPr>
        <w:t xml:space="preserve"> حذف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پیشنهادی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3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بازگشت</w:t>
      </w:r>
      <w:proofErr w:type="spellEnd"/>
      <w:r w:rsidRPr="00670F39">
        <w:rPr>
          <w:rFonts w:ascii="Vazir" w:hAnsi="Vazir" w:cs="Vazir" w:hint="cs"/>
          <w:rtl/>
        </w:rPr>
        <w:t xml:space="preserve"> به </w:t>
      </w:r>
      <w:proofErr w:type="spellStart"/>
      <w:r w:rsidRPr="00670F39">
        <w:rPr>
          <w:rFonts w:ascii="Vazir" w:hAnsi="Vazir" w:cs="Vazir" w:hint="cs"/>
          <w:rtl/>
        </w:rPr>
        <w:t>منوی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اصلی</w:t>
      </w:r>
      <w:proofErr w:type="spellEnd"/>
    </w:p>
    <w:p w:rsidR="00670F39" w:rsidRPr="00670F39" w:rsidRDefault="008A7AA7" w:rsidP="00670F39">
      <w:pPr>
        <w:bidi/>
        <w:rPr>
          <w:rFonts w:ascii="Vazir" w:hAnsi="Vazir" w:cs="Vazir" w:hint="cs"/>
        </w:rPr>
      </w:pPr>
      <w:r w:rsidRPr="008A7AA7">
        <w:rPr>
          <w:rFonts w:ascii="Vazir" w:hAnsi="Vazir" w:cs="Vazir"/>
          <w:noProof/>
        </w:rPr>
        <w:pict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:rsidR="00670F39" w:rsidRPr="00670F39" w:rsidRDefault="00670F39" w:rsidP="00670F39">
      <w:pPr>
        <w:pStyle w:val="Heading3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نحوه </w:t>
      </w:r>
      <w:proofErr w:type="spellStart"/>
      <w:r w:rsidRPr="00670F39">
        <w:rPr>
          <w:rFonts w:ascii="Vazir" w:hAnsi="Vazir" w:cs="Vazir" w:hint="cs"/>
          <w:rtl/>
        </w:rPr>
        <w:t>پیاده‌سازی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t xml:space="preserve">1. </w:t>
      </w:r>
      <w:r w:rsidRPr="00670F39">
        <w:rPr>
          <w:rFonts w:ascii="Vazir" w:hAnsi="Vazir" w:cs="Vazir" w:hint="cs"/>
          <w:rtl/>
        </w:rPr>
        <w:t xml:space="preserve">رابط </w:t>
      </w:r>
      <w:proofErr w:type="spellStart"/>
      <w:r w:rsidRPr="00670F39">
        <w:rPr>
          <w:rFonts w:ascii="Vazir" w:hAnsi="Vazir" w:cs="Vazir" w:hint="cs"/>
          <w:rtl/>
        </w:rPr>
        <w:t>کاربری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4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پیاده‌سازی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استفاده</w:t>
      </w:r>
      <w:proofErr w:type="spellEnd"/>
      <w:r w:rsidRPr="00670F39">
        <w:rPr>
          <w:rFonts w:ascii="Vazir" w:hAnsi="Vazir" w:cs="Vazir" w:hint="cs"/>
          <w:rtl/>
        </w:rPr>
        <w:t xml:space="preserve"> از </w:t>
      </w:r>
      <w:proofErr w:type="spellStart"/>
      <w:r w:rsidRPr="00670F39">
        <w:rPr>
          <w:rFonts w:ascii="Vazir" w:hAnsi="Vazir" w:cs="Vazir" w:hint="cs"/>
          <w:rtl/>
        </w:rPr>
        <w:t>منوهای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متنی</w:t>
      </w:r>
      <w:proofErr w:type="spellEnd"/>
      <w:r w:rsidRPr="00670F39">
        <w:rPr>
          <w:rFonts w:ascii="Vazir" w:hAnsi="Vazir" w:cs="Vazir" w:hint="cs"/>
          <w:rtl/>
        </w:rPr>
        <w:t xml:space="preserve"> ساده در </w:t>
      </w:r>
      <w:proofErr w:type="spellStart"/>
      <w:r w:rsidRPr="00670F39">
        <w:rPr>
          <w:rFonts w:ascii="Vazir" w:hAnsi="Vazir" w:cs="Vazir" w:hint="cs"/>
          <w:rtl/>
        </w:rPr>
        <w:t>محیط</w:t>
      </w:r>
      <w:proofErr w:type="spellEnd"/>
      <w:r w:rsidRPr="00670F39">
        <w:rPr>
          <w:rFonts w:ascii="Vazir" w:hAnsi="Vazir" w:cs="Vazir" w:hint="cs"/>
        </w:rPr>
        <w:t xml:space="preserve"> CLI</w:t>
      </w:r>
    </w:p>
    <w:p w:rsidR="00670F39" w:rsidRPr="00670F39" w:rsidRDefault="00670F39" w:rsidP="00670F39">
      <w:pPr>
        <w:pStyle w:val="NormalWeb"/>
        <w:numPr>
          <w:ilvl w:val="0"/>
          <w:numId w:val="14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منوها بر اساس نقش </w:t>
      </w:r>
      <w:proofErr w:type="spellStart"/>
      <w:r w:rsidRPr="00670F39">
        <w:rPr>
          <w:rFonts w:ascii="Vazir" w:hAnsi="Vazir" w:cs="Vazir" w:hint="cs"/>
          <w:rtl/>
        </w:rPr>
        <w:t>کاربر</w:t>
      </w:r>
      <w:proofErr w:type="spellEnd"/>
      <w:r w:rsidRPr="00670F39">
        <w:rPr>
          <w:rFonts w:ascii="Vazir" w:hAnsi="Vazir" w:cs="Vazir" w:hint="cs"/>
          <w:rtl/>
        </w:rPr>
        <w:t xml:space="preserve"> بعد از ورود </w:t>
      </w:r>
      <w:proofErr w:type="spellStart"/>
      <w:r w:rsidRPr="00670F39">
        <w:rPr>
          <w:rFonts w:ascii="Vazir" w:hAnsi="Vazir" w:cs="Vazir" w:hint="cs"/>
          <w:rtl/>
        </w:rPr>
        <w:t>نمایش</w:t>
      </w:r>
      <w:proofErr w:type="spellEnd"/>
      <w:r w:rsidRPr="00670F39">
        <w:rPr>
          <w:rFonts w:ascii="Vazir" w:hAnsi="Vazir" w:cs="Vazir" w:hint="cs"/>
          <w:rtl/>
        </w:rPr>
        <w:t xml:space="preserve"> داده </w:t>
      </w:r>
      <w:proofErr w:type="spellStart"/>
      <w:r w:rsidRPr="00670F39">
        <w:rPr>
          <w:rFonts w:ascii="Vazir" w:hAnsi="Vazir" w:cs="Vazir" w:hint="cs"/>
          <w:rtl/>
        </w:rPr>
        <w:t>می‌شوند</w:t>
      </w:r>
      <w:proofErr w:type="spellEnd"/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t xml:space="preserve">2. </w:t>
      </w:r>
      <w:proofErr w:type="spellStart"/>
      <w:r w:rsidRPr="00670F39">
        <w:rPr>
          <w:rFonts w:ascii="Vazir" w:hAnsi="Vazir" w:cs="Vazir" w:hint="cs"/>
          <w:rtl/>
        </w:rPr>
        <w:t>مدیریت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5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رمزها </w:t>
      </w:r>
      <w:proofErr w:type="spellStart"/>
      <w:r w:rsidRPr="00670F39">
        <w:rPr>
          <w:rFonts w:ascii="Vazir" w:hAnsi="Vazir" w:cs="Vazir" w:hint="cs"/>
          <w:rtl/>
        </w:rPr>
        <w:t>به‌صورت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هش‌شده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</w:rPr>
        <w:t>Bcrypt</w:t>
      </w:r>
      <w:proofErr w:type="spellEnd"/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ذخیره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می‌شوند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5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بازیابی</w:t>
      </w:r>
      <w:proofErr w:type="spellEnd"/>
      <w:r w:rsidRPr="00670F39">
        <w:rPr>
          <w:rFonts w:ascii="Vazir" w:hAnsi="Vazir" w:cs="Vazir" w:hint="cs"/>
          <w:rtl/>
        </w:rPr>
        <w:t xml:space="preserve"> رمز عبور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تایید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ایمیل</w:t>
      </w:r>
      <w:proofErr w:type="spellEnd"/>
      <w:r w:rsidRPr="00670F39">
        <w:rPr>
          <w:rFonts w:ascii="Vazir" w:hAnsi="Vazir" w:cs="Vazir" w:hint="cs"/>
          <w:rtl/>
        </w:rPr>
        <w:t xml:space="preserve"> انجام </w:t>
      </w:r>
      <w:proofErr w:type="spellStart"/>
      <w:r w:rsidRPr="00670F39">
        <w:rPr>
          <w:rFonts w:ascii="Vazir" w:hAnsi="Vazir" w:cs="Vazir" w:hint="cs"/>
          <w:rtl/>
        </w:rPr>
        <w:t>می‌شود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5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نقش </w:t>
      </w:r>
      <w:proofErr w:type="spellStart"/>
      <w:r w:rsidRPr="00670F39">
        <w:rPr>
          <w:rFonts w:ascii="Vazir" w:hAnsi="Vazir" w:cs="Vazir" w:hint="cs"/>
          <w:rtl/>
        </w:rPr>
        <w:t>کاربر</w:t>
      </w:r>
      <w:proofErr w:type="spellEnd"/>
      <w:r w:rsidRPr="00670F39">
        <w:rPr>
          <w:rFonts w:ascii="Vazir" w:hAnsi="Vazir" w:cs="Vazir" w:hint="cs"/>
          <w:rtl/>
        </w:rPr>
        <w:t xml:space="preserve"> در </w:t>
      </w:r>
      <w:proofErr w:type="spellStart"/>
      <w:r w:rsidRPr="00670F39">
        <w:rPr>
          <w:rFonts w:ascii="Vazir" w:hAnsi="Vazir" w:cs="Vazir" w:hint="cs"/>
          <w:rtl/>
        </w:rPr>
        <w:t>سیستم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نقش‌محور</w:t>
      </w:r>
      <w:proofErr w:type="spellEnd"/>
      <w:r w:rsidRPr="00670F39">
        <w:rPr>
          <w:rFonts w:ascii="Vazir" w:hAnsi="Vazir" w:cs="Vazir" w:hint="cs"/>
          <w:rtl/>
        </w:rPr>
        <w:t xml:space="preserve"> و قابل ارتقا است</w:t>
      </w:r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t xml:space="preserve">3. </w:t>
      </w:r>
      <w:proofErr w:type="spellStart"/>
      <w:r w:rsidRPr="00670F39">
        <w:rPr>
          <w:rFonts w:ascii="Vazir" w:hAnsi="Vazir" w:cs="Vazir" w:hint="cs"/>
          <w:rtl/>
        </w:rPr>
        <w:t>سیستم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6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بین</w:t>
      </w:r>
      <w:proofErr w:type="spellEnd"/>
      <w:r w:rsidRPr="00670F39">
        <w:rPr>
          <w:rFonts w:ascii="Vazir" w:hAnsi="Vazir" w:cs="Vazir" w:hint="cs"/>
          <w:rtl/>
        </w:rPr>
        <w:t xml:space="preserve"> دو </w:t>
      </w:r>
      <w:proofErr w:type="spellStart"/>
      <w:r w:rsidRPr="00670F39">
        <w:rPr>
          <w:rFonts w:ascii="Vazir" w:hAnsi="Vazir" w:cs="Vazir" w:hint="cs"/>
          <w:rtl/>
        </w:rPr>
        <w:t>بازیکن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استفاده</w:t>
      </w:r>
      <w:proofErr w:type="spellEnd"/>
      <w:r w:rsidRPr="00670F39">
        <w:rPr>
          <w:rFonts w:ascii="Vazir" w:hAnsi="Vazir" w:cs="Vazir" w:hint="cs"/>
          <w:rtl/>
        </w:rPr>
        <w:t xml:space="preserve"> از</w:t>
      </w:r>
      <w:r w:rsidRPr="00670F39">
        <w:rPr>
          <w:rFonts w:ascii="Vazir" w:hAnsi="Vazir" w:cs="Vazir" w:hint="cs"/>
        </w:rPr>
        <w:t xml:space="preserve"> matchmaking </w:t>
      </w:r>
      <w:proofErr w:type="spellStart"/>
      <w:r w:rsidRPr="00670F39">
        <w:rPr>
          <w:rFonts w:ascii="Vazir" w:hAnsi="Vazir" w:cs="Vazir" w:hint="cs"/>
          <w:rtl/>
        </w:rPr>
        <w:t>پیاده</w:t>
      </w:r>
      <w:proofErr w:type="spellEnd"/>
      <w:r w:rsidRPr="00670F39">
        <w:rPr>
          <w:rFonts w:ascii="Vazir" w:hAnsi="Vazir" w:cs="Vazir" w:hint="cs"/>
          <w:rtl/>
        </w:rPr>
        <w:t xml:space="preserve"> شده است</w:t>
      </w:r>
    </w:p>
    <w:p w:rsidR="00670F39" w:rsidRPr="00670F39" w:rsidRDefault="00670F39" w:rsidP="00670F39">
      <w:pPr>
        <w:pStyle w:val="NormalWeb"/>
        <w:numPr>
          <w:ilvl w:val="0"/>
          <w:numId w:val="16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هر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  <w:rtl/>
        </w:rPr>
        <w:t xml:space="preserve"> شامل </w:t>
      </w:r>
      <w:r w:rsidRPr="00670F39">
        <w:rPr>
          <w:rFonts w:ascii="Vazir" w:hAnsi="Vazir" w:cs="Vazir" w:hint="cs"/>
          <w:rtl/>
          <w:lang w:bidi="fa-IR"/>
        </w:rPr>
        <w:t>۱۰</w:t>
      </w:r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تصادفی</w:t>
      </w:r>
      <w:proofErr w:type="spellEnd"/>
      <w:r w:rsidRPr="00670F39">
        <w:rPr>
          <w:rFonts w:ascii="Vazir" w:hAnsi="Vazir" w:cs="Vazir" w:hint="cs"/>
          <w:rtl/>
        </w:rPr>
        <w:t xml:space="preserve"> است</w:t>
      </w:r>
    </w:p>
    <w:p w:rsidR="00670F39" w:rsidRPr="00670F39" w:rsidRDefault="00670F39" w:rsidP="00670F39">
      <w:pPr>
        <w:pStyle w:val="NormalWeb"/>
        <w:numPr>
          <w:ilvl w:val="0"/>
          <w:numId w:val="16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هر </w:t>
      </w:r>
      <w:proofErr w:type="spellStart"/>
      <w:r w:rsidRPr="00670F39">
        <w:rPr>
          <w:rFonts w:ascii="Vazir" w:hAnsi="Vazir" w:cs="Vazir" w:hint="cs"/>
          <w:rtl/>
        </w:rPr>
        <w:t>بازیکن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پاسخ</w:t>
      </w:r>
      <w:proofErr w:type="spellEnd"/>
      <w:r w:rsidRPr="00670F39">
        <w:rPr>
          <w:rFonts w:ascii="Vazir" w:hAnsi="Vazir" w:cs="Vazir" w:hint="cs"/>
          <w:rtl/>
        </w:rPr>
        <w:t xml:space="preserve"> خود را </w:t>
      </w:r>
      <w:proofErr w:type="spellStart"/>
      <w:r w:rsidRPr="00670F39">
        <w:rPr>
          <w:rFonts w:ascii="Vazir" w:hAnsi="Vazir" w:cs="Vazir" w:hint="cs"/>
          <w:rtl/>
        </w:rPr>
        <w:t>نوبتی</w:t>
      </w:r>
      <w:proofErr w:type="spellEnd"/>
      <w:r w:rsidRPr="00670F39">
        <w:rPr>
          <w:rFonts w:ascii="Vazir" w:hAnsi="Vazir" w:cs="Vazir" w:hint="cs"/>
          <w:rtl/>
        </w:rPr>
        <w:t xml:space="preserve"> وارد </w:t>
      </w:r>
      <w:proofErr w:type="spellStart"/>
      <w:r w:rsidRPr="00670F39">
        <w:rPr>
          <w:rFonts w:ascii="Vazir" w:hAnsi="Vazir" w:cs="Vazir" w:hint="cs"/>
          <w:rtl/>
        </w:rPr>
        <w:t>می‌کند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6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در </w:t>
      </w:r>
      <w:proofErr w:type="spellStart"/>
      <w:r w:rsidRPr="00670F39">
        <w:rPr>
          <w:rFonts w:ascii="Vazir" w:hAnsi="Vazir" w:cs="Vazir" w:hint="cs"/>
          <w:rtl/>
        </w:rPr>
        <w:t>پایان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سیستم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به‌صورت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خودکار</w:t>
      </w:r>
      <w:proofErr w:type="spellEnd"/>
      <w:r w:rsidRPr="00670F39">
        <w:rPr>
          <w:rFonts w:ascii="Vazir" w:hAnsi="Vazir" w:cs="Vazir" w:hint="cs"/>
          <w:rtl/>
        </w:rPr>
        <w:t xml:space="preserve"> برنده را </w:t>
      </w:r>
      <w:proofErr w:type="spellStart"/>
      <w:r w:rsidRPr="00670F39">
        <w:rPr>
          <w:rFonts w:ascii="Vazir" w:hAnsi="Vazir" w:cs="Vazir" w:hint="cs"/>
          <w:rtl/>
        </w:rPr>
        <w:t>تشخیص</w:t>
      </w:r>
      <w:proofErr w:type="spellEnd"/>
      <w:r w:rsidRPr="00670F39">
        <w:rPr>
          <w:rFonts w:ascii="Vazir" w:hAnsi="Vazir" w:cs="Vazir" w:hint="cs"/>
          <w:rtl/>
        </w:rPr>
        <w:t xml:space="preserve"> داده و </w:t>
      </w:r>
      <w:proofErr w:type="spellStart"/>
      <w:r w:rsidRPr="00670F39">
        <w:rPr>
          <w:rFonts w:ascii="Vazir" w:hAnsi="Vazir" w:cs="Vazir" w:hint="cs"/>
          <w:rtl/>
        </w:rPr>
        <w:t>امتیاز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می‌دهد</w:t>
      </w:r>
      <w:proofErr w:type="spellEnd"/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t xml:space="preserve">4. </w:t>
      </w:r>
      <w:proofErr w:type="spellStart"/>
      <w:r w:rsidRPr="00670F39">
        <w:rPr>
          <w:rFonts w:ascii="Vazir" w:hAnsi="Vazir" w:cs="Vazir" w:hint="cs"/>
          <w:rtl/>
        </w:rPr>
        <w:t>مدیریت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7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می‌توانند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جدید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پیشنهاد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دهند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7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پس</w:t>
      </w:r>
      <w:proofErr w:type="spellEnd"/>
      <w:r w:rsidRPr="00670F39">
        <w:rPr>
          <w:rFonts w:ascii="Vazir" w:hAnsi="Vazir" w:cs="Vazir" w:hint="cs"/>
          <w:rtl/>
        </w:rPr>
        <w:t xml:space="preserve"> از </w:t>
      </w:r>
      <w:proofErr w:type="spellStart"/>
      <w:r w:rsidRPr="00670F39">
        <w:rPr>
          <w:rFonts w:ascii="Vazir" w:hAnsi="Vazir" w:cs="Vazir" w:hint="cs"/>
          <w:rtl/>
        </w:rPr>
        <w:t>بررسی</w:t>
      </w:r>
      <w:proofErr w:type="spellEnd"/>
      <w:r w:rsidRPr="00670F39">
        <w:rPr>
          <w:rFonts w:ascii="Vazir" w:hAnsi="Vazir" w:cs="Vazir" w:hint="cs"/>
          <w:rtl/>
        </w:rPr>
        <w:t xml:space="preserve"> توسط </w:t>
      </w:r>
      <w:proofErr w:type="spellStart"/>
      <w:r w:rsidRPr="00670F39">
        <w:rPr>
          <w:rFonts w:ascii="Vazir" w:hAnsi="Vazir" w:cs="Vazir" w:hint="cs"/>
          <w:rtl/>
        </w:rPr>
        <w:t>ادمین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تأیید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یا</w:t>
      </w:r>
      <w:proofErr w:type="spellEnd"/>
      <w:r w:rsidRPr="00670F39">
        <w:rPr>
          <w:rFonts w:ascii="Vazir" w:hAnsi="Vazir" w:cs="Vazir" w:hint="cs"/>
          <w:rtl/>
        </w:rPr>
        <w:t xml:space="preserve"> رد </w:t>
      </w:r>
      <w:proofErr w:type="spellStart"/>
      <w:r w:rsidRPr="00670F39">
        <w:rPr>
          <w:rFonts w:ascii="Vazir" w:hAnsi="Vazir" w:cs="Vazir" w:hint="cs"/>
          <w:rtl/>
        </w:rPr>
        <w:t>می‌شوند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7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سختی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دسته‌بندی</w:t>
      </w:r>
      <w:proofErr w:type="spellEnd"/>
      <w:r w:rsidRPr="00670F39">
        <w:rPr>
          <w:rFonts w:ascii="Vazir" w:hAnsi="Vazir" w:cs="Vazir" w:hint="cs"/>
          <w:rtl/>
        </w:rPr>
        <w:t xml:space="preserve"> آن </w:t>
      </w:r>
      <w:proofErr w:type="spellStart"/>
      <w:r w:rsidRPr="00670F39">
        <w:rPr>
          <w:rFonts w:ascii="Vazir" w:hAnsi="Vazir" w:cs="Vazir" w:hint="cs"/>
          <w:rtl/>
        </w:rPr>
        <w:t>ذخیره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می‌شود</w:t>
      </w:r>
      <w:proofErr w:type="spellEnd"/>
    </w:p>
    <w:p w:rsidR="00670F39" w:rsidRPr="00670F39" w:rsidRDefault="00670F39" w:rsidP="00670F39">
      <w:pPr>
        <w:pStyle w:val="Heading4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</w:rPr>
        <w:lastRenderedPageBreak/>
        <w:t xml:space="preserve">5. </w:t>
      </w:r>
      <w:proofErr w:type="spellStart"/>
      <w:r w:rsidRPr="00670F39">
        <w:rPr>
          <w:rFonts w:ascii="Vazir" w:hAnsi="Vazir" w:cs="Vazir" w:hint="cs"/>
          <w:rtl/>
        </w:rPr>
        <w:t>آمار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تحلیل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8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نمایش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امتیاز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کل</w:t>
      </w:r>
      <w:proofErr w:type="spellEnd"/>
      <w:r w:rsidRPr="00670F39">
        <w:rPr>
          <w:rFonts w:ascii="Vazir" w:hAnsi="Vazir" w:cs="Vazir" w:hint="cs"/>
          <w:rtl/>
        </w:rPr>
        <w:t xml:space="preserve">، تعداد برد و باخت </w:t>
      </w:r>
      <w:proofErr w:type="spellStart"/>
      <w:r w:rsidRPr="00670F39">
        <w:rPr>
          <w:rFonts w:ascii="Vazir" w:hAnsi="Vazir" w:cs="Vazir" w:hint="cs"/>
          <w:rtl/>
        </w:rPr>
        <w:t>برای</w:t>
      </w:r>
      <w:proofErr w:type="spellEnd"/>
      <w:r w:rsidRPr="00670F39">
        <w:rPr>
          <w:rFonts w:ascii="Vazir" w:hAnsi="Vazir" w:cs="Vazir" w:hint="cs"/>
          <w:rtl/>
        </w:rPr>
        <w:t xml:space="preserve"> هر </w:t>
      </w:r>
      <w:proofErr w:type="spellStart"/>
      <w:r w:rsidRPr="00670F39">
        <w:rPr>
          <w:rFonts w:ascii="Vazir" w:hAnsi="Vazir" w:cs="Vazir" w:hint="cs"/>
          <w:rtl/>
        </w:rPr>
        <w:t>بازیکن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8"/>
        </w:numPr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نسبت برد/باخت و </w:t>
      </w:r>
      <w:proofErr w:type="spellStart"/>
      <w:r w:rsidRPr="00670F39">
        <w:rPr>
          <w:rFonts w:ascii="Vazir" w:hAnsi="Vazir" w:cs="Vazir" w:hint="cs"/>
          <w:rtl/>
        </w:rPr>
        <w:t>رتبه‌بندی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کلی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8"/>
        </w:numPr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نمایش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محبوب‌ترین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دسته‌بندی‌ها</w:t>
      </w:r>
      <w:proofErr w:type="spellEnd"/>
      <w:r w:rsidRPr="00670F39">
        <w:rPr>
          <w:rFonts w:ascii="Vazir" w:hAnsi="Vazir" w:cs="Vazir" w:hint="cs"/>
          <w:rtl/>
        </w:rPr>
        <w:t xml:space="preserve"> بر اساس تعداد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</w:p>
    <w:p w:rsidR="00670F39" w:rsidRPr="00670F39" w:rsidRDefault="008A7AA7" w:rsidP="00670F39">
      <w:pPr>
        <w:bidi/>
        <w:rPr>
          <w:rFonts w:ascii="Vazir" w:hAnsi="Vazir" w:cs="Vazir" w:hint="cs"/>
        </w:rPr>
      </w:pPr>
      <w:r w:rsidRPr="008A7AA7">
        <w:rPr>
          <w:rFonts w:ascii="Vazir" w:hAnsi="Vazir" w:cs="Vazir"/>
          <w:noProof/>
        </w:rPr>
        <w:pict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:rsidR="00670F39" w:rsidRPr="00670F39" w:rsidRDefault="00670F39" w:rsidP="00670F39">
      <w:pPr>
        <w:pStyle w:val="Heading3"/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ساختار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پایگاه</w:t>
      </w:r>
      <w:proofErr w:type="spellEnd"/>
      <w:r w:rsidRPr="00670F39">
        <w:rPr>
          <w:rFonts w:ascii="Vazir" w:hAnsi="Vazir" w:cs="Vazir" w:hint="cs"/>
          <w:rtl/>
        </w:rPr>
        <w:t xml:space="preserve"> داده</w:t>
      </w:r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bidi/>
        <w:rPr>
          <w:rFonts w:ascii="Vazir" w:hAnsi="Vazir" w:cs="Vazir" w:hint="cs"/>
        </w:rPr>
      </w:pPr>
      <w:r w:rsidRPr="00670F39">
        <w:rPr>
          <w:rFonts w:ascii="Vazir" w:hAnsi="Vazir" w:cs="Vazir" w:hint="cs"/>
          <w:rtl/>
        </w:rPr>
        <w:t xml:space="preserve">شامل جداول </w:t>
      </w:r>
      <w:proofErr w:type="spellStart"/>
      <w:r w:rsidRPr="00670F39">
        <w:rPr>
          <w:rFonts w:ascii="Vazir" w:hAnsi="Vazir" w:cs="Vazir" w:hint="cs"/>
          <w:rtl/>
        </w:rPr>
        <w:t>زیر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</w:rPr>
        <w:t>players:</w:t>
      </w:r>
      <w:r w:rsidRPr="00670F39">
        <w:rPr>
          <w:rFonts w:ascii="Vazir" w:hAnsi="Vazir" w:cs="Vazir" w:hint="cs"/>
        </w:rPr>
        <w:t xml:space="preserve"> </w:t>
      </w:r>
      <w:r w:rsidRPr="00670F39">
        <w:rPr>
          <w:rFonts w:ascii="Vazir" w:hAnsi="Vazir" w:cs="Vazir" w:hint="cs"/>
          <w:rtl/>
        </w:rPr>
        <w:t xml:space="preserve">اطلاعات </w:t>
      </w:r>
      <w:proofErr w:type="spellStart"/>
      <w:r w:rsidRPr="00670F39">
        <w:rPr>
          <w:rFonts w:ascii="Vazir" w:hAnsi="Vazir" w:cs="Vazir" w:hint="cs"/>
          <w:rtl/>
        </w:rPr>
        <w:t>کاربران</w:t>
      </w:r>
      <w:proofErr w:type="spellEnd"/>
      <w:r w:rsidRPr="00670F39">
        <w:rPr>
          <w:rFonts w:ascii="Vazir" w:hAnsi="Vazir" w:cs="Vazir" w:hint="cs"/>
          <w:rtl/>
        </w:rPr>
        <w:t xml:space="preserve"> (</w:t>
      </w:r>
      <w:proofErr w:type="spellStart"/>
      <w:r w:rsidRPr="00670F39">
        <w:rPr>
          <w:rFonts w:ascii="Vazir" w:hAnsi="Vazir" w:cs="Vazir" w:hint="cs"/>
          <w:rtl/>
        </w:rPr>
        <w:t>شناسه</w:t>
      </w:r>
      <w:proofErr w:type="spellEnd"/>
      <w:r w:rsidRPr="00670F39">
        <w:rPr>
          <w:rFonts w:ascii="Vazir" w:hAnsi="Vazir" w:cs="Vazir" w:hint="cs"/>
          <w:rtl/>
        </w:rPr>
        <w:t xml:space="preserve">، رمز </w:t>
      </w:r>
      <w:proofErr w:type="spellStart"/>
      <w:r w:rsidRPr="00670F39">
        <w:rPr>
          <w:rFonts w:ascii="Vazir" w:hAnsi="Vazir" w:cs="Vazir" w:hint="cs"/>
          <w:rtl/>
        </w:rPr>
        <w:t>هش‌شده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ایمیل</w:t>
      </w:r>
      <w:proofErr w:type="spellEnd"/>
      <w:r w:rsidRPr="00670F39">
        <w:rPr>
          <w:rFonts w:ascii="Vazir" w:hAnsi="Vazir" w:cs="Vazir" w:hint="cs"/>
          <w:rtl/>
        </w:rPr>
        <w:t xml:space="preserve">، نقش، </w:t>
      </w:r>
      <w:proofErr w:type="spellStart"/>
      <w:r w:rsidRPr="00670F39">
        <w:rPr>
          <w:rFonts w:ascii="Vazir" w:hAnsi="Vazir" w:cs="Vazir" w:hint="cs"/>
          <w:rtl/>
        </w:rPr>
        <w:t>وضعیت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مسدودی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امتیاز</w:t>
      </w:r>
      <w:proofErr w:type="spellEnd"/>
      <w:r w:rsidRPr="00670F39">
        <w:rPr>
          <w:rFonts w:ascii="Vazir" w:hAnsi="Vazir" w:cs="Vazir" w:hint="cs"/>
        </w:rPr>
        <w:t>)</w:t>
      </w:r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</w:rPr>
        <w:t>categories: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دسته‌بندی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</w:rPr>
        <w:t>questions: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سوالات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</w:t>
      </w:r>
      <w:proofErr w:type="spellEnd"/>
      <w:r w:rsidRPr="00670F39">
        <w:rPr>
          <w:rFonts w:ascii="Vazir" w:hAnsi="Vazir" w:cs="Vazir" w:hint="cs"/>
          <w:rtl/>
        </w:rPr>
        <w:t xml:space="preserve"> سطح </w:t>
      </w:r>
      <w:proofErr w:type="spellStart"/>
      <w:r w:rsidRPr="00670F39">
        <w:rPr>
          <w:rFonts w:ascii="Vazir" w:hAnsi="Vazir" w:cs="Vazir" w:hint="cs"/>
          <w:rtl/>
        </w:rPr>
        <w:t>سختی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گزینه‌ها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پاسخ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صحیح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نویسنده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وضعیت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تأیید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</w:rPr>
        <w:t>games: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نگهداری</w:t>
      </w:r>
      <w:proofErr w:type="spellEnd"/>
      <w:r w:rsidRPr="00670F39">
        <w:rPr>
          <w:rFonts w:ascii="Vazir" w:hAnsi="Vazir" w:cs="Vazir" w:hint="cs"/>
          <w:rtl/>
        </w:rPr>
        <w:t xml:space="preserve"> اطلاعات </w:t>
      </w:r>
      <w:proofErr w:type="spellStart"/>
      <w:r w:rsidRPr="00670F39">
        <w:rPr>
          <w:rFonts w:ascii="Vazir" w:hAnsi="Vazir" w:cs="Vazir" w:hint="cs"/>
          <w:rtl/>
        </w:rPr>
        <w:t>بازی‌ها</w:t>
      </w:r>
      <w:proofErr w:type="spellEnd"/>
      <w:r w:rsidRPr="00670F39">
        <w:rPr>
          <w:rFonts w:ascii="Vazir" w:hAnsi="Vazir" w:cs="Vazir" w:hint="cs"/>
          <w:rtl/>
        </w:rPr>
        <w:t xml:space="preserve"> (دو </w:t>
      </w:r>
      <w:proofErr w:type="spellStart"/>
      <w:r w:rsidRPr="00670F39">
        <w:rPr>
          <w:rFonts w:ascii="Vazir" w:hAnsi="Vazir" w:cs="Vazir" w:hint="cs"/>
          <w:rtl/>
        </w:rPr>
        <w:t>بازیکن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نتیجه</w:t>
      </w:r>
      <w:proofErr w:type="spellEnd"/>
      <w:r w:rsidRPr="00670F39">
        <w:rPr>
          <w:rFonts w:ascii="Vazir" w:hAnsi="Vazir" w:cs="Vazir" w:hint="cs"/>
          <w:rtl/>
        </w:rPr>
        <w:t xml:space="preserve">، زمان شروع و </w:t>
      </w:r>
      <w:proofErr w:type="spellStart"/>
      <w:r w:rsidRPr="00670F39">
        <w:rPr>
          <w:rFonts w:ascii="Vazir" w:hAnsi="Vazir" w:cs="Vazir" w:hint="cs"/>
          <w:rtl/>
        </w:rPr>
        <w:t>پایان</w:t>
      </w:r>
      <w:proofErr w:type="spellEnd"/>
      <w:r w:rsidRPr="00670F39">
        <w:rPr>
          <w:rFonts w:ascii="Vazir" w:hAnsi="Vazir" w:cs="Vazir" w:hint="cs"/>
        </w:rPr>
        <w:t>)</w:t>
      </w:r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</w:rPr>
        <w:t>rounds:</w:t>
      </w:r>
      <w:r w:rsidRPr="00670F39">
        <w:rPr>
          <w:rFonts w:ascii="Vazir" w:hAnsi="Vazir" w:cs="Vazir" w:hint="cs"/>
        </w:rPr>
        <w:t xml:space="preserve"> </w:t>
      </w:r>
      <w:r w:rsidRPr="00670F39">
        <w:rPr>
          <w:rFonts w:ascii="Vazir" w:hAnsi="Vazir" w:cs="Vazir" w:hint="cs"/>
          <w:rtl/>
        </w:rPr>
        <w:t xml:space="preserve">هر </w:t>
      </w:r>
      <w:proofErr w:type="spellStart"/>
      <w:r w:rsidRPr="00670F39">
        <w:rPr>
          <w:rFonts w:ascii="Vazir" w:hAnsi="Vazir" w:cs="Vazir" w:hint="cs"/>
          <w:rtl/>
        </w:rPr>
        <w:t>سوال</w:t>
      </w:r>
      <w:proofErr w:type="spellEnd"/>
      <w:r w:rsidRPr="00670F39">
        <w:rPr>
          <w:rFonts w:ascii="Vazir" w:hAnsi="Vazir" w:cs="Vazir" w:hint="cs"/>
          <w:rtl/>
        </w:rPr>
        <w:t xml:space="preserve"> از هر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پاسخ</w:t>
      </w:r>
      <w:proofErr w:type="spellEnd"/>
      <w:r w:rsidRPr="00670F39">
        <w:rPr>
          <w:rFonts w:ascii="Vazir" w:hAnsi="Vazir" w:cs="Vazir" w:hint="cs"/>
          <w:rtl/>
        </w:rPr>
        <w:t xml:space="preserve"> هر </w:t>
      </w:r>
      <w:proofErr w:type="spellStart"/>
      <w:r w:rsidRPr="00670F39">
        <w:rPr>
          <w:rFonts w:ascii="Vazir" w:hAnsi="Vazir" w:cs="Vazir" w:hint="cs"/>
          <w:rtl/>
        </w:rPr>
        <w:t>بازیکن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proofErr w:type="spellStart"/>
      <w:r w:rsidRPr="00670F39">
        <w:rPr>
          <w:rStyle w:val="Strong"/>
          <w:rFonts w:ascii="Vazir" w:hAnsi="Vazir" w:cs="Vazir" w:hint="cs"/>
        </w:rPr>
        <w:t>player_stats</w:t>
      </w:r>
      <w:proofErr w:type="spellEnd"/>
      <w:r w:rsidRPr="00670F39">
        <w:rPr>
          <w:rStyle w:val="Strong"/>
          <w:rFonts w:ascii="Vazir" w:hAnsi="Vazir" w:cs="Vazir" w:hint="cs"/>
        </w:rPr>
        <w:t>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آمار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کلی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بازیکنان</w:t>
      </w:r>
      <w:proofErr w:type="spellEnd"/>
    </w:p>
    <w:p w:rsidR="00670F39" w:rsidRPr="00670F39" w:rsidRDefault="00670F39" w:rsidP="00670F39">
      <w:pPr>
        <w:pStyle w:val="NormalWeb"/>
        <w:numPr>
          <w:ilvl w:val="0"/>
          <w:numId w:val="19"/>
        </w:numPr>
        <w:bidi/>
        <w:rPr>
          <w:rFonts w:ascii="Vazir" w:hAnsi="Vazir" w:cs="Vazir" w:hint="cs"/>
        </w:rPr>
      </w:pPr>
      <w:r w:rsidRPr="00670F39">
        <w:rPr>
          <w:rStyle w:val="Strong"/>
          <w:rFonts w:ascii="Vazir" w:hAnsi="Vazir" w:cs="Vazir" w:hint="cs"/>
        </w:rPr>
        <w:t>MATCHMAKING:</w:t>
      </w:r>
      <w:r w:rsidRPr="00670F39">
        <w:rPr>
          <w:rFonts w:ascii="Vazir" w:hAnsi="Vazir" w:cs="Vazir" w:hint="cs"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نگهداری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بازیکنان</w:t>
      </w:r>
      <w:proofErr w:type="spellEnd"/>
      <w:r w:rsidRPr="00670F39">
        <w:rPr>
          <w:rFonts w:ascii="Vazir" w:hAnsi="Vazir" w:cs="Vazir" w:hint="cs"/>
          <w:rtl/>
        </w:rPr>
        <w:t xml:space="preserve"> در صف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</w:p>
    <w:p w:rsidR="00670F39" w:rsidRPr="00670F39" w:rsidRDefault="008A7AA7" w:rsidP="00670F39">
      <w:pPr>
        <w:bidi/>
        <w:rPr>
          <w:rFonts w:ascii="Vazir" w:hAnsi="Vazir" w:cs="Vazir" w:hint="cs"/>
        </w:rPr>
      </w:pPr>
      <w:r w:rsidRPr="008A7AA7">
        <w:rPr>
          <w:rFonts w:ascii="Vazir" w:hAnsi="Vazir" w:cs="Vazir"/>
          <w:noProof/>
        </w:rPr>
        <w:pict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:rsidR="00670F39" w:rsidRPr="00670F39" w:rsidRDefault="00670F39" w:rsidP="00670F39">
      <w:pPr>
        <w:pStyle w:val="Heading3"/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نتیجه‌گیری</w:t>
      </w:r>
      <w:proofErr w:type="spellEnd"/>
      <w:r w:rsidRPr="00670F39">
        <w:rPr>
          <w:rFonts w:ascii="Vazir" w:hAnsi="Vazir" w:cs="Vazir" w:hint="cs"/>
        </w:rPr>
        <w:t>:</w:t>
      </w:r>
    </w:p>
    <w:p w:rsidR="00670F39" w:rsidRPr="00670F39" w:rsidRDefault="00670F39" w:rsidP="00670F39">
      <w:pPr>
        <w:pStyle w:val="NormalWeb"/>
        <w:bidi/>
        <w:rPr>
          <w:rFonts w:ascii="Vazir" w:hAnsi="Vazir" w:cs="Vazir" w:hint="cs"/>
        </w:rPr>
      </w:pPr>
      <w:proofErr w:type="spellStart"/>
      <w:r w:rsidRPr="00670F39">
        <w:rPr>
          <w:rFonts w:ascii="Vazir" w:hAnsi="Vazir" w:cs="Vazir" w:hint="cs"/>
          <w:rtl/>
        </w:rPr>
        <w:t>این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پروژه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یک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زیرساخت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کامل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برای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یک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بازی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پرسش‌وپاسخ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نوبتی</w:t>
      </w:r>
      <w:proofErr w:type="spellEnd"/>
      <w:r w:rsidRPr="00670F39">
        <w:rPr>
          <w:rFonts w:ascii="Vazir" w:hAnsi="Vazir" w:cs="Vazir" w:hint="cs"/>
          <w:rtl/>
        </w:rPr>
        <w:t xml:space="preserve"> فراهم </w:t>
      </w:r>
      <w:proofErr w:type="spellStart"/>
      <w:r w:rsidRPr="00670F39">
        <w:rPr>
          <w:rFonts w:ascii="Vazir" w:hAnsi="Vazir" w:cs="Vazir" w:hint="cs"/>
          <w:rtl/>
        </w:rPr>
        <w:t>می‌کند</w:t>
      </w:r>
      <w:proofErr w:type="spellEnd"/>
      <w:r w:rsidRPr="00670F39">
        <w:rPr>
          <w:rFonts w:ascii="Vazir" w:hAnsi="Vazir" w:cs="Vazir" w:hint="cs"/>
        </w:rPr>
        <w:t>.</w:t>
      </w:r>
      <w:r w:rsidRPr="00670F39">
        <w:rPr>
          <w:rFonts w:ascii="Vazir" w:hAnsi="Vazir" w:cs="Vazir" w:hint="cs"/>
        </w:rPr>
        <w:br/>
      </w:r>
      <w:proofErr w:type="spellStart"/>
      <w:r w:rsidRPr="00670F39">
        <w:rPr>
          <w:rFonts w:ascii="Vazir" w:hAnsi="Vazir" w:cs="Vazir" w:hint="cs"/>
          <w:rtl/>
        </w:rPr>
        <w:t>امکان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گسترش</w:t>
      </w:r>
      <w:proofErr w:type="spellEnd"/>
      <w:r w:rsidRPr="00670F39">
        <w:rPr>
          <w:rFonts w:ascii="Vazir" w:hAnsi="Vazir" w:cs="Vazir" w:hint="cs"/>
          <w:rtl/>
        </w:rPr>
        <w:t xml:space="preserve"> آن به </w:t>
      </w:r>
      <w:proofErr w:type="spellStart"/>
      <w:r w:rsidRPr="00670F39">
        <w:rPr>
          <w:rFonts w:ascii="Vazir" w:hAnsi="Vazir" w:cs="Vazir" w:hint="cs"/>
          <w:rtl/>
        </w:rPr>
        <w:t>نسخه‌ی</w:t>
      </w:r>
      <w:proofErr w:type="spellEnd"/>
      <w:r w:rsidRPr="00670F39">
        <w:rPr>
          <w:rFonts w:ascii="Vazir" w:hAnsi="Vazir" w:cs="Vazir" w:hint="cs"/>
          <w:rtl/>
        </w:rPr>
        <w:t xml:space="preserve"> وب، </w:t>
      </w:r>
      <w:proofErr w:type="spellStart"/>
      <w:r w:rsidRPr="00670F39">
        <w:rPr>
          <w:rFonts w:ascii="Vazir" w:hAnsi="Vazir" w:cs="Vazir" w:hint="cs"/>
          <w:rtl/>
        </w:rPr>
        <w:t>اپلیکیشن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موبایل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یا</w:t>
      </w:r>
      <w:proofErr w:type="spellEnd"/>
      <w:r w:rsidRPr="00670F39">
        <w:rPr>
          <w:rFonts w:ascii="Vazir" w:hAnsi="Vazir" w:cs="Vazir" w:hint="cs"/>
          <w:rtl/>
        </w:rPr>
        <w:t xml:space="preserve"> رابط </w:t>
      </w:r>
      <w:proofErr w:type="spellStart"/>
      <w:r w:rsidRPr="00670F39">
        <w:rPr>
          <w:rFonts w:ascii="Vazir" w:hAnsi="Vazir" w:cs="Vazir" w:hint="cs"/>
          <w:rtl/>
        </w:rPr>
        <w:t>گرافیکی</w:t>
      </w:r>
      <w:proofErr w:type="spellEnd"/>
      <w:r w:rsidRPr="00670F39">
        <w:rPr>
          <w:rFonts w:ascii="Vazir" w:hAnsi="Vazir" w:cs="Vazir" w:hint="cs"/>
          <w:rtl/>
        </w:rPr>
        <w:t xml:space="preserve"> وجود دارد</w:t>
      </w:r>
      <w:r w:rsidRPr="00670F39">
        <w:rPr>
          <w:rFonts w:ascii="Vazir" w:hAnsi="Vazir" w:cs="Vazir" w:hint="cs"/>
        </w:rPr>
        <w:t>.</w:t>
      </w:r>
      <w:r w:rsidRPr="00670F39">
        <w:rPr>
          <w:rFonts w:ascii="Vazir" w:hAnsi="Vazir" w:cs="Vazir" w:hint="cs"/>
        </w:rPr>
        <w:br/>
      </w:r>
      <w:proofErr w:type="spellStart"/>
      <w:r w:rsidRPr="00670F39">
        <w:rPr>
          <w:rFonts w:ascii="Vazir" w:hAnsi="Vazir" w:cs="Vazir" w:hint="cs"/>
          <w:rtl/>
        </w:rPr>
        <w:t>معماری</w:t>
      </w:r>
      <w:proofErr w:type="spellEnd"/>
      <w:r w:rsidRPr="00670F39">
        <w:rPr>
          <w:rFonts w:ascii="Vazir" w:hAnsi="Vazir" w:cs="Vazir" w:hint="cs"/>
          <w:rtl/>
        </w:rPr>
        <w:t xml:space="preserve"> آن به </w:t>
      </w:r>
      <w:proofErr w:type="spellStart"/>
      <w:r w:rsidRPr="00670F39">
        <w:rPr>
          <w:rFonts w:ascii="Vazir" w:hAnsi="Vazir" w:cs="Vazir" w:hint="cs"/>
          <w:rtl/>
        </w:rPr>
        <w:t>گونه‌ای</w:t>
      </w:r>
      <w:proofErr w:type="spellEnd"/>
      <w:r w:rsidRPr="00670F39">
        <w:rPr>
          <w:rFonts w:ascii="Vazir" w:hAnsi="Vazir" w:cs="Vazir" w:hint="cs"/>
          <w:rtl/>
        </w:rPr>
        <w:t xml:space="preserve"> است </w:t>
      </w:r>
      <w:proofErr w:type="spellStart"/>
      <w:r w:rsidRPr="00670F39">
        <w:rPr>
          <w:rFonts w:ascii="Vazir" w:hAnsi="Vazir" w:cs="Vazir" w:hint="cs"/>
          <w:rtl/>
        </w:rPr>
        <w:t>که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قابلیت</w:t>
      </w:r>
      <w:proofErr w:type="spellEnd"/>
      <w:r w:rsidRPr="00670F39">
        <w:rPr>
          <w:rFonts w:ascii="Vazir" w:hAnsi="Vazir" w:cs="Vazir" w:hint="cs"/>
          <w:rtl/>
        </w:rPr>
        <w:t xml:space="preserve"> توسعه </w:t>
      </w:r>
      <w:proofErr w:type="spellStart"/>
      <w:r w:rsidRPr="00670F39">
        <w:rPr>
          <w:rFonts w:ascii="Vazir" w:hAnsi="Vazir" w:cs="Vazir" w:hint="cs"/>
          <w:rtl/>
        </w:rPr>
        <w:t>ویژگی‌های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بیشتر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مانند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چت</w:t>
      </w:r>
      <w:proofErr w:type="spellEnd"/>
      <w:r w:rsidRPr="00670F39">
        <w:rPr>
          <w:rFonts w:ascii="Vazir" w:hAnsi="Vazir" w:cs="Vazir" w:hint="cs"/>
          <w:rtl/>
        </w:rPr>
        <w:t xml:space="preserve">، </w:t>
      </w:r>
      <w:proofErr w:type="spellStart"/>
      <w:r w:rsidRPr="00670F39">
        <w:rPr>
          <w:rFonts w:ascii="Vazir" w:hAnsi="Vazir" w:cs="Vazir" w:hint="cs"/>
          <w:rtl/>
        </w:rPr>
        <w:t>لیگ‌های</w:t>
      </w:r>
      <w:proofErr w:type="spellEnd"/>
      <w:r w:rsidRPr="00670F39">
        <w:rPr>
          <w:rFonts w:ascii="Vazir" w:hAnsi="Vazir" w:cs="Vazir" w:hint="cs"/>
          <w:rtl/>
        </w:rPr>
        <w:t xml:space="preserve"> </w:t>
      </w:r>
      <w:proofErr w:type="spellStart"/>
      <w:r w:rsidRPr="00670F39">
        <w:rPr>
          <w:rFonts w:ascii="Vazir" w:hAnsi="Vazir" w:cs="Vazir" w:hint="cs"/>
          <w:rtl/>
        </w:rPr>
        <w:t>فصلی</w:t>
      </w:r>
      <w:proofErr w:type="spellEnd"/>
      <w:r w:rsidRPr="00670F39">
        <w:rPr>
          <w:rFonts w:ascii="Vazir" w:hAnsi="Vazir" w:cs="Vazir" w:hint="cs"/>
          <w:rtl/>
        </w:rPr>
        <w:t xml:space="preserve"> و </w:t>
      </w:r>
      <w:proofErr w:type="spellStart"/>
      <w:r w:rsidRPr="00670F39">
        <w:rPr>
          <w:rFonts w:ascii="Vazir" w:hAnsi="Vazir" w:cs="Vazir" w:hint="cs"/>
          <w:rtl/>
        </w:rPr>
        <w:t>جوایز</w:t>
      </w:r>
      <w:proofErr w:type="spellEnd"/>
      <w:r w:rsidRPr="00670F39">
        <w:rPr>
          <w:rFonts w:ascii="Vazir" w:hAnsi="Vazir" w:cs="Vazir" w:hint="cs"/>
          <w:rtl/>
        </w:rPr>
        <w:t xml:space="preserve"> را </w:t>
      </w:r>
      <w:proofErr w:type="spellStart"/>
      <w:r w:rsidRPr="00670F39">
        <w:rPr>
          <w:rFonts w:ascii="Vazir" w:hAnsi="Vazir" w:cs="Vazir" w:hint="cs"/>
          <w:rtl/>
        </w:rPr>
        <w:t>نیز</w:t>
      </w:r>
      <w:proofErr w:type="spellEnd"/>
      <w:r w:rsidRPr="00670F39">
        <w:rPr>
          <w:rFonts w:ascii="Vazir" w:hAnsi="Vazir" w:cs="Vazir" w:hint="cs"/>
          <w:rtl/>
        </w:rPr>
        <w:t xml:space="preserve"> دارد</w:t>
      </w:r>
      <w:r w:rsidRPr="00670F39">
        <w:rPr>
          <w:rFonts w:ascii="Vazir" w:hAnsi="Vazir" w:cs="Vazir" w:hint="cs"/>
        </w:rPr>
        <w:t>.</w:t>
      </w:r>
    </w:p>
    <w:p w:rsidR="00670F39" w:rsidRPr="00670F39" w:rsidRDefault="008A7AA7" w:rsidP="00670F39">
      <w:pPr>
        <w:bidi/>
        <w:rPr>
          <w:rFonts w:ascii="Vazir" w:hAnsi="Vazir" w:cs="Vazir" w:hint="cs"/>
        </w:rPr>
      </w:pPr>
      <w:r w:rsidRPr="008A7AA7">
        <w:rPr>
          <w:rFonts w:ascii="Vazir" w:hAnsi="Vazir" w:cs="Vazir"/>
          <w:noProof/>
        </w:rPr>
        <w:pict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:rsidR="00CE7D6E" w:rsidRPr="00670F39" w:rsidRDefault="00CE7D6E" w:rsidP="00670F39">
      <w:pPr>
        <w:bidi/>
        <w:rPr>
          <w:rFonts w:ascii="Vazir" w:hAnsi="Vazir" w:cs="Vazir" w:hint="cs"/>
        </w:rPr>
      </w:pPr>
    </w:p>
    <w:sectPr w:rsidR="00CE7D6E" w:rsidRPr="00670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azir">
    <w:panose1 w:val="020B0603030804020204"/>
    <w:charset w:val="B2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10470"/>
    <w:multiLevelType w:val="multilevel"/>
    <w:tmpl w:val="F2B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C3034"/>
    <w:multiLevelType w:val="multilevel"/>
    <w:tmpl w:val="F44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D4887"/>
    <w:multiLevelType w:val="multilevel"/>
    <w:tmpl w:val="2936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06559"/>
    <w:multiLevelType w:val="multilevel"/>
    <w:tmpl w:val="8C4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E3D53"/>
    <w:multiLevelType w:val="multilevel"/>
    <w:tmpl w:val="90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F4E78"/>
    <w:multiLevelType w:val="multilevel"/>
    <w:tmpl w:val="350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454DB"/>
    <w:multiLevelType w:val="multilevel"/>
    <w:tmpl w:val="30C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54C2B"/>
    <w:multiLevelType w:val="multilevel"/>
    <w:tmpl w:val="887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04490"/>
    <w:multiLevelType w:val="multilevel"/>
    <w:tmpl w:val="17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E65CD"/>
    <w:multiLevelType w:val="multilevel"/>
    <w:tmpl w:val="4F1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336705">
    <w:abstractNumId w:val="8"/>
  </w:num>
  <w:num w:numId="2" w16cid:durableId="138423671">
    <w:abstractNumId w:val="6"/>
  </w:num>
  <w:num w:numId="3" w16cid:durableId="582420288">
    <w:abstractNumId w:val="5"/>
  </w:num>
  <w:num w:numId="4" w16cid:durableId="1005595930">
    <w:abstractNumId w:val="4"/>
  </w:num>
  <w:num w:numId="5" w16cid:durableId="377315210">
    <w:abstractNumId w:val="7"/>
  </w:num>
  <w:num w:numId="6" w16cid:durableId="262232043">
    <w:abstractNumId w:val="3"/>
  </w:num>
  <w:num w:numId="7" w16cid:durableId="1732651847">
    <w:abstractNumId w:val="2"/>
  </w:num>
  <w:num w:numId="8" w16cid:durableId="1638803289">
    <w:abstractNumId w:val="1"/>
  </w:num>
  <w:num w:numId="9" w16cid:durableId="1616598294">
    <w:abstractNumId w:val="0"/>
  </w:num>
  <w:num w:numId="10" w16cid:durableId="568925022">
    <w:abstractNumId w:val="18"/>
  </w:num>
  <w:num w:numId="11" w16cid:durableId="439565731">
    <w:abstractNumId w:val="10"/>
  </w:num>
  <w:num w:numId="12" w16cid:durableId="922496963">
    <w:abstractNumId w:val="15"/>
  </w:num>
  <w:num w:numId="13" w16cid:durableId="1339426327">
    <w:abstractNumId w:val="9"/>
  </w:num>
  <w:num w:numId="14" w16cid:durableId="1890461130">
    <w:abstractNumId w:val="11"/>
  </w:num>
  <w:num w:numId="15" w16cid:durableId="2049839100">
    <w:abstractNumId w:val="17"/>
  </w:num>
  <w:num w:numId="16" w16cid:durableId="309335953">
    <w:abstractNumId w:val="16"/>
  </w:num>
  <w:num w:numId="17" w16cid:durableId="667094455">
    <w:abstractNumId w:val="12"/>
  </w:num>
  <w:num w:numId="18" w16cid:durableId="1418752776">
    <w:abstractNumId w:val="13"/>
  </w:num>
  <w:num w:numId="19" w16cid:durableId="808866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0E9A"/>
    <w:rsid w:val="0029639D"/>
    <w:rsid w:val="00326F90"/>
    <w:rsid w:val="00670F39"/>
    <w:rsid w:val="008A7AA7"/>
    <w:rsid w:val="009625E0"/>
    <w:rsid w:val="00AA1D8D"/>
    <w:rsid w:val="00B47730"/>
    <w:rsid w:val="00CB0664"/>
    <w:rsid w:val="00CE7D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099B4"/>
  <w14:defaultImageDpi w14:val="300"/>
  <w15:docId w15:val="{F2429DAB-54A4-CF48-BCAF-3043C16F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7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reza farhadi</cp:lastModifiedBy>
  <cp:revision>2</cp:revision>
  <dcterms:created xsi:type="dcterms:W3CDTF">2025-07-14T21:12:00Z</dcterms:created>
  <dcterms:modified xsi:type="dcterms:W3CDTF">2025-07-14T21:12:00Z</dcterms:modified>
  <cp:category/>
</cp:coreProperties>
</file>